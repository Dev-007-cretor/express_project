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76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34"/>
        </w:rPr>
        <w:t>DEV</w:t>
      </w:r>
    </w:p>
    <w:p>
      <w:pPr>
        <w:autoSpaceDN w:val="0"/>
        <w:autoSpaceDE w:val="0"/>
        <w:widowControl/>
        <w:spacing w:line="246" w:lineRule="exact" w:before="34" w:after="0"/>
        <w:ind w:left="0" w:right="465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(+91) 7838588660</w:t>
      </w:r>
    </w:p>
    <w:p>
      <w:pPr>
        <w:autoSpaceDN w:val="0"/>
        <w:autoSpaceDE w:val="0"/>
        <w:widowControl/>
        <w:spacing w:line="244" w:lineRule="exact" w:before="94" w:after="0"/>
        <w:ind w:left="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dev.pep2003@gmail.com 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0563C1"/>
          <w:sz w:val="22"/>
        </w:rPr>
        <w:hyperlink r:id="rId9" w:history="1">
          <w:r>
            <w:rPr>
              <w:rStyle w:val="Hyperlink"/>
            </w:rPr>
            <w:t>www.linkedin.com/in/Dev Aggarwa</w:t>
          </w:r>
        </w:hyperlink>
      </w:r>
      <w:r>
        <w:rPr>
          <w:u w:val="single" w:color="1154cc"/>
          <w:rFonts w:ascii="Times New Roman" w:hAnsi="Times New Roman" w:eastAsia="Times New Roman"/>
          <w:b w:val="0"/>
          <w:i w:val="0"/>
          <w:color w:val="0563C1"/>
          <w:sz w:val="22"/>
        </w:rPr>
        <w:hyperlink r:id="rId9" w:history="1">
          <w:r>
            <w:rPr>
              <w:rStyle w:val="Hyperlink"/>
            </w:rPr>
            <w:t>l</w:t>
          </w:r>
        </w:hyperlink>
      </w:r>
      <w:r>
        <w:rPr>
          <w:u w:val="single" w:color="1154cc"/>
          <w:rFonts w:ascii="Times New Roman" w:hAnsi="Times New Roman" w:eastAsia="Times New Roman"/>
          <w:b w:val="0"/>
          <w:i w:val="0"/>
          <w:color w:val="0563C1"/>
          <w:sz w:val="22"/>
        </w:rPr>
        <w:hyperlink r:id="rId9" w:history="1">
          <w:r>
            <w:rPr>
              <w:rStyle w:val="Hyperlink"/>
            </w:rPr>
            <w:t>/</w:t>
          </w:r>
        </w:hyperlink>
      </w:r>
    </w:p>
    <w:p>
      <w:pPr>
        <w:autoSpaceDN w:val="0"/>
        <w:autoSpaceDE w:val="0"/>
        <w:widowControl/>
        <w:spacing w:line="332" w:lineRule="exact" w:before="98" w:after="0"/>
        <w:ind w:left="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Skills </w:t>
      </w:r>
    </w:p>
    <w:p>
      <w:pPr>
        <w:autoSpaceDN w:val="0"/>
        <w:autoSpaceDE w:val="0"/>
        <w:widowControl/>
        <w:spacing w:line="240" w:lineRule="auto" w:before="252" w:after="0"/>
        <w:ind w:left="2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02730" cy="7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7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28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0"/>
        </w:rPr>
        <w:t>Languages: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C, C++, Java, Python, Dart, JavaScript, CSS, HTML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5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0"/>
        </w:rPr>
        <w:t>App Dev Tool: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Flutter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4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0"/>
        </w:rPr>
        <w:t>Frameworks &amp; Libraries: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Flask, React Js, Express Js, Java Spring Boot </w:t>
      </w:r>
    </w:p>
    <w:p>
      <w:pPr>
        <w:autoSpaceDN w:val="0"/>
        <w:autoSpaceDE w:val="0"/>
        <w:widowControl/>
        <w:spacing w:line="222" w:lineRule="exact" w:before="5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 </w:t>
      </w:r>
      <w:r>
        <w:rPr>
          <w:rFonts w:ascii="Arial,Bold" w:hAnsi="Arial,Bold" w:eastAsia="Arial,Bold"/>
          <w:b/>
          <w:i w:val="0"/>
          <w:color w:val="000000"/>
          <w:sz w:val="20"/>
        </w:rPr>
        <w:t>Databases: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MySQL, MongoDB (mongoose) ,Supabase </w:t>
      </w:r>
    </w:p>
    <w:p>
      <w:pPr>
        <w:autoSpaceDN w:val="0"/>
        <w:autoSpaceDE w:val="0"/>
        <w:widowControl/>
        <w:spacing w:line="314" w:lineRule="exact" w:before="50" w:after="0"/>
        <w:ind w:left="120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8"/>
        </w:rPr>
        <w:t>Work Experience</w:t>
      </w:r>
    </w:p>
    <w:p>
      <w:pPr>
        <w:autoSpaceDN w:val="0"/>
        <w:autoSpaceDE w:val="0"/>
        <w:widowControl/>
        <w:spacing w:line="240" w:lineRule="auto" w:before="248" w:after="0"/>
        <w:ind w:left="38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01460" cy="88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8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84" w:after="0"/>
        <w:ind w:left="276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 Full-Stack Developer  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28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Maintained and updated the website, enhancing user experience.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5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Secured and managed the first international order.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5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Collaborated with sales and marketing teams to develop tech-driven solutions.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4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Implemented SEO best practices, increasing visibility.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5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Provided technical support to sales.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5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Contributed to a 100% increase in order gain and profitability.</w:t>
      </w:r>
    </w:p>
    <w:p>
      <w:pPr>
        <w:autoSpaceDN w:val="0"/>
        <w:autoSpaceDE w:val="0"/>
        <w:widowControl/>
        <w:spacing w:line="312" w:lineRule="exact" w:before="388" w:after="0"/>
        <w:ind w:left="120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8"/>
        </w:rPr>
        <w:t>Education</w:t>
      </w:r>
    </w:p>
    <w:p>
      <w:pPr>
        <w:autoSpaceDN w:val="0"/>
        <w:autoSpaceDE w:val="0"/>
        <w:widowControl/>
        <w:spacing w:line="240" w:lineRule="auto" w:before="248" w:after="0"/>
        <w:ind w:left="38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01460" cy="761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7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34" w:after="0"/>
        <w:ind w:left="14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>Maharaja Agrasen Institute of Technology, New Delhi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(Expected 2026) </w:t>
      </w:r>
    </w:p>
    <w:p>
      <w:pPr>
        <w:autoSpaceDN w:val="0"/>
        <w:autoSpaceDE w:val="0"/>
        <w:widowControl/>
        <w:spacing w:line="222" w:lineRule="exact" w:before="32" w:after="0"/>
        <w:ind w:left="14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>CGPA:</w:t>
      </w:r>
      <w:r>
        <w:rPr>
          <w:rFonts w:ascii="Arial" w:hAnsi="Arial" w:eastAsia="Arial"/>
          <w:b w:val="0"/>
          <w:i w:val="0"/>
          <w:color w:val="000000"/>
          <w:sz w:val="18"/>
        </w:rPr>
        <w:t>9.432</w:t>
      </w:r>
    </w:p>
    <w:p>
      <w:pPr>
        <w:autoSpaceDN w:val="0"/>
        <w:autoSpaceDE w:val="0"/>
        <w:widowControl/>
        <w:spacing w:line="222" w:lineRule="exact" w:before="34" w:after="0"/>
        <w:ind w:left="148" w:right="0" w:firstLine="0"/>
        <w:jc w:val="left"/>
      </w:pPr>
      <w:r>
        <w:rPr>
          <w:rFonts w:ascii="Arial" w:hAnsi="Arial" w:eastAsia="Arial"/>
          <w:b w:val="0"/>
          <w:i w:val="0"/>
          <w:color w:val="371E77"/>
          <w:sz w:val="20"/>
        </w:rPr>
        <w:t>B.Tech. in Computer Science and Engineering</w:t>
      </w:r>
    </w:p>
    <w:p>
      <w:pPr>
        <w:autoSpaceDN w:val="0"/>
        <w:autoSpaceDE w:val="0"/>
        <w:widowControl/>
        <w:spacing w:line="222" w:lineRule="exact" w:before="24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1C033B"/>
          <w:sz w:val="20"/>
        </w:rPr>
        <w:t xml:space="preserve">Relevant Coursework: Object Oriented Programming, Databases,Data Structures and Algorithms, Operating Systems, </w:t>
      </w:r>
    </w:p>
    <w:p>
      <w:pPr>
        <w:autoSpaceDN w:val="0"/>
        <w:autoSpaceDE w:val="0"/>
        <w:widowControl/>
        <w:spacing w:line="222" w:lineRule="exact" w:before="28" w:after="0"/>
        <w:ind w:left="144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0"/>
        </w:rPr>
        <w:t xml:space="preserve">Computer Networks </w:t>
      </w:r>
    </w:p>
    <w:p>
      <w:pPr>
        <w:autoSpaceDN w:val="0"/>
        <w:autoSpaceDE w:val="0"/>
        <w:widowControl/>
        <w:spacing w:line="314" w:lineRule="exact" w:before="402" w:after="0"/>
        <w:ind w:left="120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8"/>
        </w:rPr>
        <w:t>Project Work</w:t>
      </w:r>
    </w:p>
    <w:p>
      <w:pPr>
        <w:autoSpaceDN w:val="0"/>
        <w:autoSpaceDE w:val="0"/>
        <w:widowControl/>
        <w:spacing w:line="240" w:lineRule="auto" w:before="246" w:after="0"/>
        <w:ind w:left="38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01460" cy="76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7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20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Kiassan Setu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28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Developed using Flutter and supabase for connecting farmers and user without any intermediate person.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5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Integrated with Supabase for data storage and retrieval.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5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Implemented a user-friendly interface and error handling. </w:t>
      </w:r>
    </w:p>
    <w:p>
      <w:pPr>
        <w:autoSpaceDN w:val="0"/>
        <w:autoSpaceDE w:val="0"/>
        <w:widowControl/>
        <w:spacing w:line="224" w:lineRule="exact" w:before="26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EduAuth web Application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28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Designed for Students to access their lab experiment work if they miss is classes.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4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Developed with Flask, integrated with Sqlite3 (for managing database).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5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Contain a account recovery function by Gmail and resister mobile number. </w:t>
      </w:r>
    </w:p>
    <w:p>
      <w:pPr>
        <w:autoSpaceDN w:val="0"/>
        <w:autoSpaceDE w:val="0"/>
        <w:widowControl/>
        <w:spacing w:line="312" w:lineRule="exact" w:before="340" w:after="0"/>
        <w:ind w:left="120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8"/>
        </w:rPr>
        <w:t>Awards and Certificates</w:t>
      </w:r>
    </w:p>
    <w:p>
      <w:pPr>
        <w:autoSpaceDN w:val="0"/>
        <w:autoSpaceDE w:val="0"/>
        <w:widowControl/>
        <w:spacing w:line="240" w:lineRule="auto" w:before="244" w:after="0"/>
        <w:ind w:left="38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01460" cy="88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8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4" w:lineRule="exact" w:before="4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0"/>
        </w:rPr>
        <w:t xml:space="preserve">•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SIH 2024 SEMI-FINALIST. </w:t>
      </w:r>
    </w:p>
    <w:p>
      <w:pPr>
        <w:autoSpaceDN w:val="0"/>
        <w:autoSpaceDE w:val="0"/>
        <w:widowControl/>
        <w:spacing w:line="224" w:lineRule="exact" w:before="5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0"/>
        </w:rPr>
        <w:t xml:space="preserve">•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CERTIFICATED SEMI-FINALIST IN HACK_WITH_MAIT HACKTHON. </w:t>
      </w:r>
    </w:p>
    <w:p>
      <w:pPr>
        <w:autoSpaceDN w:val="0"/>
        <w:autoSpaceDE w:val="0"/>
        <w:widowControl/>
        <w:spacing w:line="222" w:lineRule="exact" w:before="24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0"/>
        </w:rPr>
        <w:t xml:space="preserve">•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CERTIFICATED RUNNER UP IN PICTH YOUR IDEA 2.0 IN 2024 </w:t>
      </w:r>
    </w:p>
    <w:sectPr w:rsidR="00FC693F" w:rsidRPr="0006063C" w:rsidSect="00034616">
      <w:pgSz w:w="11921" w:h="16841"/>
      <w:pgMar w:top="726" w:right="666" w:bottom="838" w:left="45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linkedin.com/in/shivamrana1041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