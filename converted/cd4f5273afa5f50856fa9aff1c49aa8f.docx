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0" w:right="524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34"/>
        </w:rPr>
        <w:t>DEV</w:t>
      </w:r>
    </w:p>
    <w:p>
      <w:pPr>
        <w:autoSpaceDN w:val="0"/>
        <w:autoSpaceDE w:val="0"/>
        <w:widowControl/>
        <w:spacing w:line="244" w:lineRule="exact" w:before="36" w:after="0"/>
        <w:ind w:left="0" w:right="47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(+91) 7838588660</w:t>
      </w:r>
    </w:p>
    <w:p>
      <w:pPr>
        <w:autoSpaceDN w:val="0"/>
        <w:autoSpaceDE w:val="0"/>
        <w:widowControl/>
        <w:spacing w:line="244" w:lineRule="exact" w:before="1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dev.pep2003@gmail.com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www.linkedin.com/in/Dev Aggarwal/</w:t>
          </w:r>
        </w:hyperlink>
      </w:r>
    </w:p>
    <w:p>
      <w:pPr>
        <w:autoSpaceDN w:val="0"/>
        <w:autoSpaceDE w:val="0"/>
        <w:widowControl/>
        <w:spacing w:line="332" w:lineRule="exact" w:before="64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Skills </w:t>
      </w:r>
    </w:p>
    <w:p>
      <w:pPr>
        <w:autoSpaceDN w:val="0"/>
        <w:autoSpaceDE w:val="0"/>
        <w:widowControl/>
        <w:spacing w:line="240" w:lineRule="auto" w:before="2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90690" cy="8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3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Languages: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C, C++, Java, Python, JavaScript, CSS, HTML,React js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Frameworks &amp; Libraries: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Flask, Express js, Express js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Databases: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MySQL, MongoDB (mongoose) </w:t>
      </w:r>
    </w:p>
    <w:p>
      <w:pPr>
        <w:autoSpaceDN w:val="0"/>
        <w:autoSpaceDE w:val="0"/>
        <w:widowControl/>
        <w:spacing w:line="314" w:lineRule="exact" w:before="306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Work Experience</w:t>
      </w:r>
    </w:p>
    <w:p>
      <w:pPr>
        <w:autoSpaceDN w:val="0"/>
        <w:autoSpaceDE w:val="0"/>
        <w:widowControl/>
        <w:spacing w:line="240" w:lineRule="auto" w:before="246" w:after="0"/>
        <w:ind w:left="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0690" cy="8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13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AK Brass, Full-Stack Developer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7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Maintained and updated the website, enhancing user experience.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Secured and managed the first international order.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Collaborated with sales and marketing teams to develop tech-driven solutions.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 SEO best practices, increasing visibility.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Provided technical support to sales.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Contributed to a 100% increase in order gain and profitability.</w:t>
      </w:r>
    </w:p>
    <w:p>
      <w:pPr>
        <w:autoSpaceDN w:val="0"/>
        <w:autoSpaceDE w:val="0"/>
        <w:widowControl/>
        <w:spacing w:line="314" w:lineRule="exact" w:before="322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246" w:after="0"/>
        <w:ind w:left="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0690" cy="101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10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76" w:after="0"/>
        <w:ind w:left="13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Maharaja Agrasen Institute of Technology, New Delhi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(Expected 2026) </w:t>
      </w:r>
    </w:p>
    <w:p>
      <w:pPr>
        <w:autoSpaceDN w:val="0"/>
        <w:autoSpaceDE w:val="0"/>
        <w:widowControl/>
        <w:spacing w:line="222" w:lineRule="exact" w:before="30" w:after="0"/>
        <w:ind w:left="134" w:right="0" w:firstLine="0"/>
        <w:jc w:val="left"/>
      </w:pPr>
      <w:r>
        <w:rPr>
          <w:rFonts w:ascii="Arial" w:hAnsi="Arial" w:eastAsia="Arial"/>
          <w:b w:val="0"/>
          <w:i w:val="0"/>
          <w:color w:val="371E77"/>
          <w:sz w:val="20"/>
        </w:rPr>
        <w:t>B.Tech. in Computer Science and Engineering</w:t>
      </w:r>
    </w:p>
    <w:p>
      <w:pPr>
        <w:autoSpaceDN w:val="0"/>
        <w:autoSpaceDE w:val="0"/>
        <w:widowControl/>
        <w:spacing w:line="222" w:lineRule="exact" w:before="26" w:after="0"/>
        <w:ind w:left="134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Relevant Coursework: Object Oriented Programming, Databases,Data Structures and Algorithms, Operating Systems, </w:t>
      </w:r>
    </w:p>
    <w:p>
      <w:pPr>
        <w:autoSpaceDN w:val="0"/>
        <w:autoSpaceDE w:val="0"/>
        <w:widowControl/>
        <w:spacing w:line="222" w:lineRule="exact" w:before="24" w:after="0"/>
        <w:ind w:left="144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Computer Networks, </w:t>
      </w:r>
    </w:p>
    <w:p>
      <w:pPr>
        <w:autoSpaceDN w:val="0"/>
        <w:autoSpaceDE w:val="0"/>
        <w:widowControl/>
        <w:spacing w:line="312" w:lineRule="exact" w:before="328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Project Work</w:t>
      </w:r>
    </w:p>
    <w:p>
      <w:pPr>
        <w:autoSpaceDN w:val="0"/>
        <w:autoSpaceDE w:val="0"/>
        <w:widowControl/>
        <w:spacing w:line="240" w:lineRule="auto" w:before="248" w:after="0"/>
        <w:ind w:left="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0690" cy="88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25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Kiassan Setu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7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using Flutter and supabase for connecting farmers and user without any intermediate person.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Integrated with Supabase for data storage and retrieval.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 a user-friendly interface and error handling. </w:t>
      </w:r>
    </w:p>
    <w:p>
      <w:pPr>
        <w:autoSpaceDN w:val="0"/>
        <w:autoSpaceDE w:val="0"/>
        <w:widowControl/>
        <w:spacing w:line="222" w:lineRule="exact" w:before="26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EduAuth web Application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7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 for Students to access their lab experiment work if they miss is classes.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with Flask, integrated with Sqlite3 (for managing database).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4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●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Contain a account recovery function by Gmail and resister mobile number. </w:t>
      </w:r>
    </w:p>
    <w:p>
      <w:pPr>
        <w:autoSpaceDN w:val="0"/>
        <w:autoSpaceDE w:val="0"/>
        <w:widowControl/>
        <w:spacing w:line="314" w:lineRule="exact" w:before="258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8"/>
        </w:rPr>
        <w:t>Awards and Certificates</w:t>
      </w:r>
    </w:p>
    <w:p>
      <w:pPr>
        <w:autoSpaceDN w:val="0"/>
        <w:autoSpaceDE w:val="0"/>
        <w:widowControl/>
        <w:spacing w:line="240" w:lineRule="auto" w:before="244" w:after="0"/>
        <w:ind w:left="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0690" cy="88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80" w:after="0"/>
        <w:ind w:left="346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SIH 2024 SEMI-FINALIST. </w:t>
      </w:r>
    </w:p>
    <w:p>
      <w:pPr>
        <w:autoSpaceDN w:val="0"/>
        <w:autoSpaceDE w:val="0"/>
        <w:widowControl/>
        <w:spacing w:line="222" w:lineRule="exact" w:before="26" w:after="0"/>
        <w:ind w:left="346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CERTIFICATED SEMI-FINALIST IN HACK_WITH_MAIT HACKTHON. </w:t>
      </w:r>
    </w:p>
    <w:p>
      <w:pPr>
        <w:autoSpaceDN w:val="0"/>
        <w:autoSpaceDE w:val="0"/>
        <w:widowControl/>
        <w:spacing w:line="222" w:lineRule="exact" w:before="26" w:after="0"/>
        <w:ind w:left="346" w:right="0" w:firstLine="0"/>
        <w:jc w:val="left"/>
      </w:pPr>
      <w:r>
        <w:rPr>
          <w:rFonts w:ascii="Arial" w:hAnsi="Arial" w:eastAsia="Arial"/>
          <w:b w:val="0"/>
          <w:i w:val="0"/>
          <w:color w:val="1C033B"/>
          <w:sz w:val="20"/>
        </w:rPr>
        <w:t xml:space="preserve">•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CERTIFICATED RUNNER UP IN PICTH YOUR IDEA 2.0 IN 2024 </w:t>
      </w:r>
    </w:p>
    <w:sectPr w:rsidR="00FC693F" w:rsidRPr="0006063C" w:rsidSect="00034616">
      <w:pgSz w:w="11921" w:h="16841"/>
      <w:pgMar w:top="256" w:right="426" w:bottom="1440" w:left="4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shivamrana1041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